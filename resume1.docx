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B73592" w14:paraId="06704EC5" w14:textId="77777777">
        <w:tc>
          <w:tcPr>
            <w:tcW w:w="9576" w:type="dxa"/>
          </w:tcPr>
          <w:p w14:paraId="2F23AB53" w14:textId="77777777" w:rsidR="00B73592" w:rsidRDefault="00B73592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BAF0E2DF2CFC474C852798F8F1DE116B"/>
        </w:placeholder>
        <w:docPartList>
          <w:docPartGallery w:val="Quick Parts"/>
          <w:docPartCategory w:val=" Resume Name"/>
        </w:docPartList>
      </w:sdtPr>
      <w:sdtEndPr/>
      <w:sdtContent>
        <w:p w14:paraId="1D8A9736" w14:textId="77777777" w:rsidR="00B73592" w:rsidRDefault="00B73592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5"/>
            <w:gridCol w:w="8999"/>
          </w:tblGrid>
          <w:tr w:rsidR="00B73592" w14:paraId="469EEEED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68D7BC92" w14:textId="77777777" w:rsidR="00B73592" w:rsidRDefault="00B73592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376A1198" w14:textId="77777777" w:rsidR="00B73592" w:rsidRDefault="00046DF4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0803BC1A50414507860C402132ACA20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055829">
                      <w:t>Vatsal Chheda</w:t>
                    </w:r>
                  </w:sdtContent>
                </w:sdt>
              </w:p>
              <w:p w14:paraId="7B31C4EA" w14:textId="1EABC9EE" w:rsidR="00B73592" w:rsidRDefault="00055829">
                <w:pPr>
                  <w:pStyle w:val="AddressText"/>
                  <w:spacing w:line="240" w:lineRule="auto"/>
                </w:pPr>
                <w:r>
                  <w:t>Mumbai, India</w:t>
                </w:r>
              </w:p>
              <w:p w14:paraId="3F5C36E6" w14:textId="59172A11" w:rsidR="00B73592" w:rsidRDefault="00046DF4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055829">
                  <w:t>9004418123</w:t>
                </w:r>
              </w:p>
              <w:p w14:paraId="4FB2F2FD" w14:textId="667A326C" w:rsidR="00B73592" w:rsidRDefault="00046DF4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hyperlink r:id="rId8" w:history="1">
                  <w:r w:rsidR="00055829" w:rsidRPr="003008D6">
                    <w:rPr>
                      <w:rStyle w:val="Hyperlink"/>
                    </w:rPr>
                    <w:t>vatsalchheda007@gmail.com</w:t>
                  </w:r>
                </w:hyperlink>
              </w:p>
              <w:p w14:paraId="1F20C128" w14:textId="2670714A" w:rsidR="00B73592" w:rsidRDefault="00B73592" w:rsidP="00055829">
                <w:pPr>
                  <w:pStyle w:val="AddressText"/>
                  <w:spacing w:line="240" w:lineRule="auto"/>
                  <w:jc w:val="left"/>
                  <w:rPr>
                    <w:sz w:val="24"/>
                  </w:rPr>
                </w:pPr>
              </w:p>
            </w:tc>
          </w:tr>
        </w:tbl>
        <w:p w14:paraId="5A40DA4E" w14:textId="77777777" w:rsidR="00B73592" w:rsidRDefault="00E62E6C">
          <w:pPr>
            <w:pStyle w:val="NoSpacing"/>
          </w:pPr>
        </w:p>
      </w:sdtContent>
    </w:sdt>
    <w:p w14:paraId="0503C4DF" w14:textId="77777777" w:rsidR="00B73592" w:rsidRDefault="00B73592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B73592" w14:paraId="0C8FEE2B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7CA44D04" w14:textId="77777777" w:rsidR="00B73592" w:rsidRDefault="00B73592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462B8086" w14:textId="77777777" w:rsidR="00B73592" w:rsidRDefault="00046DF4">
            <w:pPr>
              <w:pStyle w:val="Section"/>
            </w:pPr>
            <w:r>
              <w:t>Objectives</w:t>
            </w:r>
          </w:p>
          <w:p w14:paraId="0DEE6814" w14:textId="2F518D28" w:rsidR="00B73592" w:rsidRDefault="00E7636C" w:rsidP="00E7636C">
            <w:pPr>
              <w:pStyle w:val="SubsectionText"/>
            </w:pPr>
            <w:r>
              <w:t>A Computer Engineering student learning how new technologies function and attempting to implement them. I have planned to learn as many as languages as possible. I am currently learning full stack Web Development. Apart from academics I am learning music production using FL Studio.</w:t>
            </w:r>
          </w:p>
          <w:p w14:paraId="0E1B811D" w14:textId="77777777" w:rsidR="00B73592" w:rsidRDefault="00046DF4">
            <w:pPr>
              <w:pStyle w:val="Section"/>
            </w:pPr>
            <w:r>
              <w:t>Education</w:t>
            </w:r>
          </w:p>
          <w:p w14:paraId="5034F1B4" w14:textId="697F7218" w:rsidR="00B73592" w:rsidRDefault="00055829">
            <w:pPr>
              <w:pStyle w:val="Subsection"/>
              <w:spacing w:after="0"/>
              <w:rPr>
                <w:b w:val="0"/>
              </w:rPr>
            </w:pPr>
            <w:r>
              <w:t>Bachelor of Engineering in Computer Engineering, Mumbai University</w:t>
            </w:r>
            <w:r w:rsidR="00046DF4">
              <w:rPr>
                <w:b w:val="0"/>
              </w:rPr>
              <w:t xml:space="preserve"> (</w:t>
            </w:r>
            <w:r>
              <w:rPr>
                <w:b w:val="0"/>
              </w:rPr>
              <w:t>2018-2022</w:t>
            </w:r>
            <w:r w:rsidR="00046DF4">
              <w:rPr>
                <w:b w:val="0"/>
              </w:rPr>
              <w:t>)</w:t>
            </w:r>
          </w:p>
          <w:p w14:paraId="1A295AC3" w14:textId="0E64EC21" w:rsidR="00B73592" w:rsidRDefault="00055829" w:rsidP="00055829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Dwarkadas</w:t>
            </w:r>
            <w:proofErr w:type="spellEnd"/>
            <w:r>
              <w:t xml:space="preserve"> J. Sanghvi College of Engineering</w:t>
            </w:r>
          </w:p>
          <w:p w14:paraId="0BD588AC" w14:textId="1CC8C68C" w:rsidR="00055829" w:rsidRDefault="00055829" w:rsidP="00055829">
            <w:pPr>
              <w:pStyle w:val="Subsection"/>
              <w:spacing w:after="0"/>
              <w:rPr>
                <w:b w:val="0"/>
              </w:rPr>
            </w:pPr>
            <w:r>
              <w:t>MH HSC</w:t>
            </w:r>
            <w:r>
              <w:rPr>
                <w:b w:val="0"/>
              </w:rPr>
              <w:t xml:space="preserve"> (2016-2018)</w:t>
            </w:r>
          </w:p>
          <w:p w14:paraId="19E8F7FE" w14:textId="1F13C6A1" w:rsidR="00055829" w:rsidRDefault="00055829" w:rsidP="00055829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>
              <w:t>Shubhamraje Junior College of Science &amp; Commerce</w:t>
            </w:r>
          </w:p>
          <w:p w14:paraId="1636C3A3" w14:textId="540E6E1D" w:rsidR="00055829" w:rsidRDefault="00E7636C" w:rsidP="00055829">
            <w:pPr>
              <w:pStyle w:val="Subsection"/>
              <w:spacing w:after="0"/>
              <w:rPr>
                <w:b w:val="0"/>
              </w:rPr>
            </w:pPr>
            <w:r>
              <w:t>CBSE</w:t>
            </w:r>
            <w:r>
              <w:rPr>
                <w:b w:val="0"/>
              </w:rPr>
              <w:t xml:space="preserve"> (</w:t>
            </w:r>
            <w:r w:rsidR="00055829">
              <w:rPr>
                <w:b w:val="0"/>
              </w:rPr>
              <w:t>2016)</w:t>
            </w:r>
          </w:p>
          <w:p w14:paraId="3F8BB28C" w14:textId="361DCEF8" w:rsidR="00B73592" w:rsidRPr="00513E4C" w:rsidRDefault="00055829" w:rsidP="00513E4C">
            <w:pPr>
              <w:pStyle w:val="ListParagraph"/>
              <w:numPr>
                <w:ilvl w:val="0"/>
                <w:numId w:val="32"/>
              </w:numPr>
              <w:rPr>
                <w:b/>
                <w:bCs/>
              </w:rPr>
            </w:pPr>
            <w:r>
              <w:t>D A V Public School</w:t>
            </w:r>
          </w:p>
          <w:p w14:paraId="6D4D782D" w14:textId="77777777" w:rsidR="00B73592" w:rsidRDefault="00046DF4">
            <w:pPr>
              <w:pStyle w:val="Section"/>
              <w:spacing w:after="0"/>
            </w:pPr>
            <w:r>
              <w:t>Experience</w:t>
            </w:r>
          </w:p>
          <w:p w14:paraId="500855F3" w14:textId="5EB468ED" w:rsidR="00B73592" w:rsidRDefault="00513E4C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Front-End Developer</w:t>
            </w:r>
            <w:r w:rsidR="00046DF4">
              <w:rPr>
                <w:rStyle w:val="SubsectionDateChar"/>
              </w:rPr>
              <w:t xml:space="preserve"> (</w:t>
            </w:r>
            <w:r>
              <w:rPr>
                <w:rStyle w:val="SubsectionDateChar"/>
              </w:rPr>
              <w:t>August 2018</w:t>
            </w:r>
            <w:r w:rsidR="00046DF4">
              <w:rPr>
                <w:rStyle w:val="SubsectionDateChar"/>
              </w:rPr>
              <w:t>–</w:t>
            </w:r>
            <w:r>
              <w:rPr>
                <w:rStyle w:val="SubsectionDateChar"/>
              </w:rPr>
              <w:t>current</w:t>
            </w:r>
            <w:r w:rsidR="00046DF4">
              <w:rPr>
                <w:rStyle w:val="SubsectionDateChar"/>
              </w:rPr>
              <w:t>)</w:t>
            </w:r>
          </w:p>
          <w:p w14:paraId="36492B54" w14:textId="1B07A8E9" w:rsidR="00B73592" w:rsidRDefault="00E62E6C" w:rsidP="00513E4C">
            <w:pPr>
              <w:pStyle w:val="Subsection"/>
              <w:spacing w:after="0"/>
              <w:rPr>
                <w:rStyle w:val="SubsectionDateChar"/>
              </w:rPr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C2724AB76ECB48EDA99F2939251C8488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513E4C" w:rsidRPr="00513E4C">
                  <w:rPr>
                    <w:rStyle w:val="SubsectionDateChar"/>
                    <w:b/>
                    <w:bCs/>
                  </w:rPr>
                  <w:t>Unicode</w:t>
                </w:r>
              </w:sdtContent>
            </w:sdt>
            <w:r w:rsidR="00046DF4">
              <w:t xml:space="preserve"> </w:t>
            </w:r>
            <w:r w:rsidR="00046DF4">
              <w:rPr>
                <w:rStyle w:val="SubsectionDateChar"/>
              </w:rPr>
              <w:t>(</w:t>
            </w:r>
            <w:r w:rsidR="00513E4C">
              <w:rPr>
                <w:rStyle w:val="SubsectionDateChar"/>
              </w:rPr>
              <w:t>D J Sanghvi College of Engineering</w:t>
            </w:r>
            <w:r w:rsidR="00046DF4">
              <w:rPr>
                <w:rStyle w:val="SubsectionDateChar"/>
              </w:rPr>
              <w:t>)</w:t>
            </w:r>
          </w:p>
          <w:p w14:paraId="0FE7C2E5" w14:textId="77777777" w:rsidR="00513E4C" w:rsidRDefault="00513E4C" w:rsidP="00513E4C">
            <w:pPr>
              <w:pStyle w:val="Subsection"/>
              <w:spacing w:after="0"/>
            </w:pPr>
          </w:p>
          <w:p w14:paraId="300FFCC6" w14:textId="77777777" w:rsidR="00B73592" w:rsidRDefault="00046DF4">
            <w:pPr>
              <w:pStyle w:val="Section"/>
            </w:pPr>
            <w:r>
              <w:t>Skills</w:t>
            </w:r>
          </w:p>
          <w:p w14:paraId="2B6C9183" w14:textId="7CAFCD90" w:rsidR="00055829" w:rsidRDefault="00055829" w:rsidP="00055829">
            <w:pPr>
              <w:pStyle w:val="ListParagraph"/>
              <w:numPr>
                <w:ilvl w:val="0"/>
                <w:numId w:val="32"/>
              </w:numPr>
            </w:pPr>
            <w:r>
              <w:t>Proficient in C++ and C. Learning Java.</w:t>
            </w:r>
          </w:p>
          <w:p w14:paraId="7F171373" w14:textId="4207304B" w:rsidR="00055829" w:rsidRDefault="00055829" w:rsidP="00055829">
            <w:pPr>
              <w:pStyle w:val="ListParagraph"/>
              <w:numPr>
                <w:ilvl w:val="0"/>
                <w:numId w:val="32"/>
              </w:numPr>
            </w:pPr>
            <w:r>
              <w:t>Front End Web Development: - HTML, CSS, Bootstrap, JavaScript</w:t>
            </w:r>
            <w:r w:rsidR="002A5026">
              <w:t xml:space="preserve"> and jQuery.</w:t>
            </w:r>
          </w:p>
          <w:p w14:paraId="335210D9" w14:textId="77777777" w:rsidR="00055829" w:rsidRDefault="00055829" w:rsidP="00055829">
            <w:pPr>
              <w:pStyle w:val="ListParagraph"/>
              <w:numPr>
                <w:ilvl w:val="0"/>
                <w:numId w:val="32"/>
              </w:numPr>
            </w:pPr>
            <w:r>
              <w:t>Teamwork</w:t>
            </w:r>
          </w:p>
          <w:p w14:paraId="6E5D283A" w14:textId="77777777" w:rsidR="00055829" w:rsidRDefault="00055829" w:rsidP="00055829">
            <w:pPr>
              <w:pStyle w:val="ListParagraph"/>
              <w:numPr>
                <w:ilvl w:val="0"/>
                <w:numId w:val="32"/>
              </w:numPr>
            </w:pPr>
            <w:r>
              <w:t>Sales &amp; marketing</w:t>
            </w:r>
          </w:p>
          <w:p w14:paraId="06DD1948" w14:textId="77777777" w:rsidR="00055829" w:rsidRDefault="00055829" w:rsidP="00055829">
            <w:pPr>
              <w:pStyle w:val="ListParagraph"/>
              <w:numPr>
                <w:ilvl w:val="0"/>
                <w:numId w:val="32"/>
              </w:numPr>
            </w:pPr>
            <w:r>
              <w:t>Decision Making</w:t>
            </w:r>
          </w:p>
          <w:p w14:paraId="59BE9842" w14:textId="77777777" w:rsidR="00055829" w:rsidRDefault="00055829" w:rsidP="00055829">
            <w:pPr>
              <w:pStyle w:val="ListParagraph"/>
              <w:numPr>
                <w:ilvl w:val="0"/>
                <w:numId w:val="32"/>
              </w:numPr>
            </w:pPr>
            <w:r>
              <w:t>Microsoft Word, Excel, PowerPoint</w:t>
            </w:r>
            <w:r>
              <w:tab/>
            </w:r>
          </w:p>
          <w:p w14:paraId="25FA5D25" w14:textId="191564A9" w:rsidR="00055829" w:rsidRDefault="00055829" w:rsidP="00055829">
            <w:pPr>
              <w:pStyle w:val="ListParagraph"/>
              <w:numPr>
                <w:ilvl w:val="0"/>
                <w:numId w:val="32"/>
              </w:numPr>
            </w:pPr>
            <w:r>
              <w:t>Music Production</w:t>
            </w:r>
          </w:p>
          <w:p w14:paraId="291E4440" w14:textId="5A20B105" w:rsidR="00055829" w:rsidRDefault="00055829" w:rsidP="00055829">
            <w:pPr>
              <w:pStyle w:val="Section"/>
            </w:pPr>
            <w:r>
              <w:t>Interests</w:t>
            </w:r>
          </w:p>
          <w:p w14:paraId="21CC709A" w14:textId="77777777" w:rsidR="00055829" w:rsidRPr="009E5F4B" w:rsidRDefault="00055829" w:rsidP="00055829">
            <w:pPr>
              <w:pStyle w:val="ListParagraph"/>
              <w:numPr>
                <w:ilvl w:val="0"/>
                <w:numId w:val="32"/>
              </w:numPr>
            </w:pPr>
            <w:r w:rsidRPr="009E5F4B">
              <w:t>Cyber Security</w:t>
            </w:r>
          </w:p>
          <w:p w14:paraId="3B088D87" w14:textId="77777777" w:rsidR="00055829" w:rsidRPr="009E5F4B" w:rsidRDefault="00055829" w:rsidP="00055829">
            <w:pPr>
              <w:pStyle w:val="ListParagraph"/>
              <w:numPr>
                <w:ilvl w:val="0"/>
                <w:numId w:val="32"/>
              </w:numPr>
            </w:pPr>
            <w:r w:rsidRPr="009E5F4B">
              <w:t>Artificial Intelligence</w:t>
            </w:r>
          </w:p>
          <w:p w14:paraId="522A35C1" w14:textId="31D5FA0C" w:rsidR="00055829" w:rsidRDefault="00055829" w:rsidP="00055829">
            <w:pPr>
              <w:pStyle w:val="ListParagraph"/>
              <w:numPr>
                <w:ilvl w:val="0"/>
                <w:numId w:val="32"/>
              </w:numPr>
            </w:pPr>
            <w:r w:rsidRPr="009E5F4B">
              <w:t>Ethical Hacking</w:t>
            </w:r>
          </w:p>
          <w:p w14:paraId="78E671C0" w14:textId="77777777" w:rsidR="00055829" w:rsidRPr="009E5F4B" w:rsidRDefault="00055829" w:rsidP="00E7636C">
            <w:pPr>
              <w:ind w:left="360"/>
            </w:pPr>
          </w:p>
          <w:p w14:paraId="15A33932" w14:textId="51AE0944" w:rsidR="00055829" w:rsidRDefault="00055829" w:rsidP="00055829">
            <w:pPr>
              <w:pStyle w:val="Section"/>
            </w:pPr>
            <w:r>
              <w:t>Activities &amp; Interests</w:t>
            </w:r>
          </w:p>
          <w:p w14:paraId="34714BB8" w14:textId="77777777" w:rsidR="00055829" w:rsidRDefault="00055829" w:rsidP="00055829">
            <w:pPr>
              <w:pStyle w:val="ListParagraph"/>
              <w:numPr>
                <w:ilvl w:val="0"/>
                <w:numId w:val="3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Attended Ethical Hacking Workshop organised by </w:t>
            </w:r>
            <w:proofErr w:type="spellStart"/>
            <w:r>
              <w:rPr>
                <w:b/>
                <w:bCs/>
              </w:rPr>
              <w:t>ICWiCOM</w:t>
            </w:r>
            <w:proofErr w:type="spellEnd"/>
            <w:r>
              <w:rPr>
                <w:b/>
                <w:bCs/>
              </w:rPr>
              <w:t xml:space="preserve"> and Skynet secure.</w:t>
            </w:r>
          </w:p>
          <w:p w14:paraId="4F810772" w14:textId="2F2AC01C" w:rsidR="00FD3091" w:rsidRDefault="00FD3091" w:rsidP="00055829">
            <w:pPr>
              <w:pStyle w:val="Section"/>
            </w:pPr>
          </w:p>
          <w:p w14:paraId="4900A011" w14:textId="34438799" w:rsidR="00FD3091" w:rsidRDefault="00E7636C" w:rsidP="00FD3091">
            <w:pPr>
              <w:pStyle w:val="Section"/>
            </w:pPr>
            <w:r>
              <w:t>Soft skills</w:t>
            </w:r>
          </w:p>
          <w:p w14:paraId="1D6AFCAE" w14:textId="621FD8DF" w:rsidR="00FD3091" w:rsidRDefault="00E7636C" w:rsidP="00FD3091">
            <w:pPr>
              <w:pStyle w:val="ListParagraph"/>
              <w:numPr>
                <w:ilvl w:val="0"/>
                <w:numId w:val="34"/>
              </w:numPr>
            </w:pPr>
            <w:r>
              <w:t>Self-learner</w:t>
            </w:r>
            <w:r w:rsidR="00FD3091">
              <w:t xml:space="preserve"> - Learned all the skills through self-research.</w:t>
            </w:r>
          </w:p>
          <w:p w14:paraId="345F09C2" w14:textId="2161D060" w:rsidR="00FD3091" w:rsidRDefault="00FD3091" w:rsidP="00FD3091">
            <w:pPr>
              <w:pStyle w:val="ListParagraph"/>
              <w:numPr>
                <w:ilvl w:val="0"/>
                <w:numId w:val="34"/>
              </w:numPr>
            </w:pPr>
            <w:r>
              <w:t>Ready to accept leadership role - Led and managed Hackathon teams.</w:t>
            </w:r>
          </w:p>
          <w:p w14:paraId="4083C359" w14:textId="24F7E2D0" w:rsidR="00FD3091" w:rsidRDefault="00FD3091" w:rsidP="00FD3091">
            <w:pPr>
              <w:pStyle w:val="ListParagraph"/>
              <w:numPr>
                <w:ilvl w:val="0"/>
                <w:numId w:val="34"/>
              </w:numPr>
            </w:pPr>
            <w:r>
              <w:t>Good problem solver and solution communicator - Explains thought process to classmates and co-workers.</w:t>
            </w:r>
          </w:p>
          <w:p w14:paraId="4251E79F" w14:textId="77777777" w:rsidR="00FD3091" w:rsidRDefault="00FD3091" w:rsidP="00FD3091">
            <w:pPr>
              <w:pStyle w:val="ListParagraph"/>
              <w:numPr>
                <w:ilvl w:val="0"/>
                <w:numId w:val="34"/>
              </w:numPr>
            </w:pPr>
            <w:r>
              <w:t>Always enthusiastic about programming projects and problems!</w:t>
            </w:r>
          </w:p>
          <w:p w14:paraId="54C50207" w14:textId="5B3C80FF" w:rsidR="00FD3091" w:rsidRDefault="00FD3091" w:rsidP="00E7636C">
            <w:pPr>
              <w:pStyle w:val="ListParagraph"/>
            </w:pPr>
          </w:p>
          <w:p w14:paraId="4102E84E" w14:textId="7224D6E2" w:rsidR="00E7636C" w:rsidRDefault="00E7636C" w:rsidP="00E7636C">
            <w:pPr>
              <w:pStyle w:val="Section"/>
            </w:pPr>
            <w:r>
              <w:t>Projects</w:t>
            </w:r>
          </w:p>
          <w:p w14:paraId="0A548887" w14:textId="6882E101" w:rsidR="00E7636C" w:rsidRDefault="00E7636C" w:rsidP="00E7636C">
            <w:pPr>
              <w:pStyle w:val="ListParagraph"/>
              <w:numPr>
                <w:ilvl w:val="0"/>
                <w:numId w:val="35"/>
              </w:numPr>
            </w:pPr>
            <w:r>
              <w:t>My Profile Page</w:t>
            </w:r>
          </w:p>
          <w:p w14:paraId="21BB6023" w14:textId="436814A1" w:rsidR="00E7636C" w:rsidRDefault="00E7636C" w:rsidP="00E7636C">
            <w:pPr>
              <w:pStyle w:val="ListParagraph"/>
              <w:numPr>
                <w:ilvl w:val="0"/>
                <w:numId w:val="35"/>
              </w:numPr>
            </w:pPr>
            <w:r>
              <w:t>My Blog Page</w:t>
            </w:r>
          </w:p>
          <w:p w14:paraId="0AEC2EE5" w14:textId="4551C18B" w:rsidR="00A537B4" w:rsidRDefault="00A537B4" w:rsidP="00E7636C">
            <w:pPr>
              <w:pStyle w:val="ListParagraph"/>
              <w:numPr>
                <w:ilvl w:val="0"/>
                <w:numId w:val="35"/>
              </w:numPr>
            </w:pPr>
            <w:r>
              <w:t>To-do List</w:t>
            </w:r>
          </w:p>
          <w:p w14:paraId="445FF76F" w14:textId="3699802F" w:rsidR="00E7636C" w:rsidRDefault="00E7636C" w:rsidP="00E7636C">
            <w:pPr>
              <w:pStyle w:val="ListParagraph"/>
              <w:numPr>
                <w:ilvl w:val="0"/>
                <w:numId w:val="35"/>
              </w:numPr>
            </w:pPr>
            <w:r>
              <w:t>The Image Gallery</w:t>
            </w:r>
          </w:p>
          <w:p w14:paraId="39D74C43" w14:textId="1395813B" w:rsidR="00E7636C" w:rsidRDefault="00E7636C" w:rsidP="00E7636C">
            <w:pPr>
              <w:pStyle w:val="ListParagraph"/>
            </w:pPr>
          </w:p>
          <w:p w14:paraId="2C31F327" w14:textId="0E60B2B6" w:rsidR="00513E4C" w:rsidRPr="00513E4C" w:rsidRDefault="00513E4C" w:rsidP="00513E4C">
            <w:pPr>
              <w:pStyle w:val="Section"/>
              <w:rPr>
                <w:color w:val="000000" w:themeColor="text1"/>
              </w:rPr>
            </w:pPr>
            <w:proofErr w:type="gramStart"/>
            <w:r>
              <w:t>GitHub :</w:t>
            </w:r>
            <w:proofErr w:type="gramEnd"/>
            <w:r>
              <w:t xml:space="preserve"> </w:t>
            </w:r>
            <w:hyperlink r:id="rId9" w:history="1">
              <w:r w:rsidRPr="008519E6">
                <w:rPr>
                  <w:rStyle w:val="Hyperlink"/>
                  <w:b w:val="0"/>
                  <w:bCs/>
                </w:rPr>
                <w:t>https://</w:t>
              </w:r>
              <w:r w:rsidRPr="008519E6">
                <w:rPr>
                  <w:rStyle w:val="Hyperlink"/>
                  <w:b w:val="0"/>
                  <w:bCs/>
                </w:rPr>
                <w:t>github.com/vatsalchhed</w:t>
              </w:r>
              <w:r w:rsidRPr="008519E6">
                <w:rPr>
                  <w:rStyle w:val="Hyperlink"/>
                  <w:b w:val="0"/>
                  <w:bCs/>
                </w:rPr>
                <w:t>a</w:t>
              </w:r>
            </w:hyperlink>
          </w:p>
          <w:p w14:paraId="11A98C88" w14:textId="5230D1F3" w:rsidR="00513E4C" w:rsidRPr="00513E4C" w:rsidRDefault="00513E4C" w:rsidP="00513E4C">
            <w:pPr>
              <w:pStyle w:val="Section"/>
              <w:rPr>
                <w:b w:val="0"/>
                <w:bCs/>
                <w:color w:val="000000" w:themeColor="text1"/>
                <w:u w:val="single"/>
                <w14:textFill>
                  <w14:solidFill>
                    <w14:schemeClr w14:val="tx1">
                      <w14:alpha w14:val="1180"/>
                    </w14:schemeClr>
                  </w14:solidFill>
                </w14:textFill>
              </w:rPr>
            </w:pPr>
            <w:proofErr w:type="gramStart"/>
            <w:r>
              <w:t>GitHub :</w:t>
            </w:r>
            <w:proofErr w:type="gramEnd"/>
            <w:r>
              <w:t xml:space="preserve"> </w:t>
            </w:r>
            <w:hyperlink r:id="rId10" w:history="1">
              <w:r w:rsidRPr="008519E6">
                <w:rPr>
                  <w:rStyle w:val="Hyperlink"/>
                  <w:b w:val="0"/>
                  <w:bCs/>
                </w:rPr>
                <w:t>https://</w:t>
              </w:r>
              <w:r w:rsidRPr="008519E6">
                <w:rPr>
                  <w:rStyle w:val="Hyperlink"/>
                  <w:b w:val="0"/>
                  <w:bCs/>
                </w:rPr>
                <w:t>w</w:t>
              </w:r>
              <w:r w:rsidRPr="008519E6">
                <w:rPr>
                  <w:rStyle w:val="Hyperlink"/>
                  <w:b w:val="0"/>
                  <w:bCs/>
                </w:rPr>
                <w:t>ww.linkedin</w:t>
              </w:r>
              <w:r w:rsidRPr="008519E6">
                <w:rPr>
                  <w:rStyle w:val="Hyperlink"/>
                  <w:b w:val="0"/>
                  <w:bCs/>
                </w:rPr>
                <w:t>.com/</w:t>
              </w:r>
              <w:r w:rsidRPr="008519E6">
                <w:rPr>
                  <w:rStyle w:val="Hyperlink"/>
                  <w:b w:val="0"/>
                  <w:bCs/>
                </w:rPr>
                <w:t>in/</w:t>
              </w:r>
              <w:r w:rsidRPr="008519E6">
                <w:rPr>
                  <w:rStyle w:val="Hyperlink"/>
                  <w:b w:val="0"/>
                  <w:bCs/>
                </w:rPr>
                <w:t>vatsal</w:t>
              </w:r>
              <w:r w:rsidRPr="008519E6">
                <w:rPr>
                  <w:rStyle w:val="Hyperlink"/>
                  <w:b w:val="0"/>
                  <w:bCs/>
                </w:rPr>
                <w:t>-</w:t>
              </w:r>
              <w:r w:rsidRPr="008519E6">
                <w:rPr>
                  <w:rStyle w:val="Hyperlink"/>
                  <w:b w:val="0"/>
                  <w:bCs/>
                </w:rPr>
                <w:t>chhed</w:t>
              </w:r>
              <w:r w:rsidRPr="008519E6">
                <w:rPr>
                  <w:rStyle w:val="Hyperlink"/>
                  <w:b w:val="0"/>
                  <w:bCs/>
                </w:rPr>
                <w:t>a-8a45334</w:t>
              </w:r>
              <w:r w:rsidRPr="008519E6">
                <w:rPr>
                  <w:rStyle w:val="Hyperlink"/>
                  <w:b w:val="0"/>
                  <w:bCs/>
                </w:rPr>
                <w:t>a</w:t>
              </w:r>
            </w:hyperlink>
          </w:p>
          <w:p w14:paraId="39991072" w14:textId="77777777" w:rsidR="00E7636C" w:rsidRPr="00E7636C" w:rsidRDefault="00E7636C" w:rsidP="00E7636C"/>
          <w:p w14:paraId="104A4A6F" w14:textId="77777777" w:rsidR="00E7636C" w:rsidRPr="00E7636C" w:rsidRDefault="00E7636C" w:rsidP="00E7636C"/>
          <w:p w14:paraId="698B7492" w14:textId="77777777" w:rsidR="00E7636C" w:rsidRPr="00E7636C" w:rsidRDefault="00E7636C" w:rsidP="00E7636C"/>
          <w:p w14:paraId="76389AD6" w14:textId="2A9E4AAB" w:rsidR="00055829" w:rsidRPr="00055829" w:rsidRDefault="00055829" w:rsidP="00055829">
            <w:bookmarkStart w:id="0" w:name="_GoBack"/>
            <w:bookmarkEnd w:id="0"/>
          </w:p>
          <w:p w14:paraId="3584CE8E" w14:textId="3FB323E6" w:rsidR="00055829" w:rsidRDefault="00055829" w:rsidP="00055829">
            <w:pPr>
              <w:pStyle w:val="Section"/>
            </w:pPr>
          </w:p>
          <w:p w14:paraId="1AC24002" w14:textId="77777777" w:rsidR="00055829" w:rsidRDefault="00055829" w:rsidP="00055829">
            <w:pPr>
              <w:ind w:left="360"/>
            </w:pPr>
          </w:p>
          <w:p w14:paraId="55753570" w14:textId="77777777" w:rsidR="00B73592" w:rsidRDefault="00B73592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  <w:tr w:rsidR="00E7636C" w14:paraId="199A5E12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06525A3D" w14:textId="77777777" w:rsidR="00E7636C" w:rsidRDefault="00E7636C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05C8D03" w14:textId="77777777" w:rsidR="00E7636C" w:rsidRDefault="00E7636C">
            <w:pPr>
              <w:pStyle w:val="Section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73592" w14:paraId="7D909957" w14:textId="77777777" w:rsidTr="00513E4C">
        <w:trPr>
          <w:trHeight w:val="576"/>
        </w:trPr>
        <w:tc>
          <w:tcPr>
            <w:tcW w:w="9360" w:type="dxa"/>
          </w:tcPr>
          <w:p w14:paraId="08B0B15B" w14:textId="77777777" w:rsidR="00B73592" w:rsidRDefault="00B73592">
            <w:pPr>
              <w:spacing w:after="0" w:line="240" w:lineRule="auto"/>
            </w:pPr>
          </w:p>
        </w:tc>
      </w:tr>
    </w:tbl>
    <w:p w14:paraId="2F57A208" w14:textId="77777777" w:rsidR="00B73592" w:rsidRDefault="00B73592"/>
    <w:p w14:paraId="4FEFD776" w14:textId="77777777" w:rsidR="00B73592" w:rsidRDefault="00B73592"/>
    <w:sectPr w:rsidR="00B73592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7FFA0" w14:textId="77777777" w:rsidR="00E62E6C" w:rsidRDefault="00E62E6C">
      <w:pPr>
        <w:spacing w:after="0" w:line="240" w:lineRule="auto"/>
      </w:pPr>
      <w:r>
        <w:separator/>
      </w:r>
    </w:p>
  </w:endnote>
  <w:endnote w:type="continuationSeparator" w:id="0">
    <w:p w14:paraId="6DBC7150" w14:textId="77777777" w:rsidR="00E62E6C" w:rsidRDefault="00E62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E"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2998B" w14:textId="2184B273" w:rsidR="00B73592" w:rsidRDefault="00046DF4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text/>
      </w:sdtPr>
      <w:sdtEndPr/>
      <w:sdtContent>
        <w:r w:rsidR="00691498">
          <w:t>+91 9004418123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55464" w14:textId="77777777" w:rsidR="00B73592" w:rsidRDefault="00046DF4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FB40B" w14:textId="77777777" w:rsidR="00E62E6C" w:rsidRDefault="00E62E6C">
      <w:pPr>
        <w:spacing w:after="0" w:line="240" w:lineRule="auto"/>
      </w:pPr>
      <w:r>
        <w:separator/>
      </w:r>
    </w:p>
  </w:footnote>
  <w:footnote w:type="continuationSeparator" w:id="0">
    <w:p w14:paraId="1B7216F1" w14:textId="77777777" w:rsidR="00E62E6C" w:rsidRDefault="00E62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1D70B" w14:textId="77777777" w:rsidR="00B73592" w:rsidRDefault="00046DF4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55829">
          <w:t>Vatsal Chheda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E51DA" w14:textId="77777777" w:rsidR="00B73592" w:rsidRDefault="00046DF4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55829">
          <w:t>Vatsal Chheda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1B315EA8"/>
    <w:multiLevelType w:val="hybridMultilevel"/>
    <w:tmpl w:val="BA84C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169E0"/>
    <w:multiLevelType w:val="hybridMultilevel"/>
    <w:tmpl w:val="2564D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4516B"/>
    <w:multiLevelType w:val="hybridMultilevel"/>
    <w:tmpl w:val="895E3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5553F"/>
    <w:multiLevelType w:val="hybridMultilevel"/>
    <w:tmpl w:val="4F9C9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2046E"/>
    <w:multiLevelType w:val="hybridMultilevel"/>
    <w:tmpl w:val="CD409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4"/>
  </w:num>
  <w:num w:numId="33">
    <w:abstractNumId w:val="12"/>
  </w:num>
  <w:num w:numId="34">
    <w:abstractNumId w:val="11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29"/>
    <w:rsid w:val="00046DF4"/>
    <w:rsid w:val="00055829"/>
    <w:rsid w:val="002A5026"/>
    <w:rsid w:val="00513E4C"/>
    <w:rsid w:val="00691498"/>
    <w:rsid w:val="0082207E"/>
    <w:rsid w:val="009B4A38"/>
    <w:rsid w:val="00A537B4"/>
    <w:rsid w:val="00B73592"/>
    <w:rsid w:val="00DB2AA7"/>
    <w:rsid w:val="00E62E6C"/>
    <w:rsid w:val="00E7636C"/>
    <w:rsid w:val="00FD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A60F"/>
  <w15:docId w15:val="{788FF679-15DD-493F-B1F6-28A35E03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55829"/>
    <w:pPr>
      <w:spacing w:after="160" w:line="259" w:lineRule="auto"/>
      <w:ind w:left="720"/>
      <w:contextualSpacing/>
    </w:pPr>
    <w:rPr>
      <w:rFonts w:cstheme="minorBidi"/>
      <w:color w:val="auto"/>
      <w:sz w:val="22"/>
      <w:szCs w:val="22"/>
      <w:lang w:val="en-IN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763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636C"/>
    <w:rPr>
      <w:color w:val="6B56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7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tsalchheda007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vatsal-chheda-8a45334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atsalchheda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F0E2DF2CFC474C852798F8F1DE1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23C61-F979-44D0-AF60-44C03B4206AC}"/>
      </w:docPartPr>
      <w:docPartBody>
        <w:p w:rsidR="0086408B" w:rsidRDefault="00D670A7">
          <w:pPr>
            <w:pStyle w:val="BAF0E2DF2CFC474C852798F8F1DE116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803BC1A50414507860C402132ACA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6365F-1E60-40C5-A936-60E73B26EBB7}"/>
      </w:docPartPr>
      <w:docPartBody>
        <w:p w:rsidR="0086408B" w:rsidRDefault="00D670A7">
          <w:pPr>
            <w:pStyle w:val="0803BC1A50414507860C402132ACA204"/>
          </w:pPr>
          <w:r>
            <w:t>[Type your name]</w:t>
          </w:r>
        </w:p>
      </w:docPartBody>
    </w:docPart>
    <w:docPart>
      <w:docPartPr>
        <w:name w:val="C2724AB76ECB48EDA99F2939251C8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0E1C6-FABB-4BFD-9EA5-1AA9BC02B877}"/>
      </w:docPartPr>
      <w:docPartBody>
        <w:p w:rsidR="0086408B" w:rsidRDefault="00D670A7">
          <w:pPr>
            <w:pStyle w:val="C2724AB76ECB48EDA99F2939251C8488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E"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C5"/>
    <w:rsid w:val="0040098A"/>
    <w:rsid w:val="00533F98"/>
    <w:rsid w:val="0086408B"/>
    <w:rsid w:val="00CB6CC5"/>
    <w:rsid w:val="00D670A7"/>
    <w:rsid w:val="00E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AF0E2DF2CFC474C852798F8F1DE116B">
    <w:name w:val="BAF0E2DF2CFC474C852798F8F1DE116B"/>
  </w:style>
  <w:style w:type="paragraph" w:customStyle="1" w:styleId="0803BC1A50414507860C402132ACA204">
    <w:name w:val="0803BC1A50414507860C402132ACA204"/>
  </w:style>
  <w:style w:type="paragraph" w:customStyle="1" w:styleId="04C54D18AAA04B309E57058730C5C7C7">
    <w:name w:val="04C54D18AAA04B309E57058730C5C7C7"/>
  </w:style>
  <w:style w:type="paragraph" w:customStyle="1" w:styleId="6294BFB48E6B4E0B9DCB38AF42658A80">
    <w:name w:val="6294BFB48E6B4E0B9DCB38AF42658A80"/>
  </w:style>
  <w:style w:type="paragraph" w:customStyle="1" w:styleId="D66080E8D3904167B9B9E93C72285C22">
    <w:name w:val="D66080E8D3904167B9B9E93C72285C22"/>
  </w:style>
  <w:style w:type="paragraph" w:customStyle="1" w:styleId="2F8D3DCD9AC04D5CA967153A7AECDA65">
    <w:name w:val="2F8D3DCD9AC04D5CA967153A7AECDA65"/>
  </w:style>
  <w:style w:type="paragraph" w:customStyle="1" w:styleId="745CF3183BCC4D4B83B41699FE17D571">
    <w:name w:val="745CF3183BCC4D4B83B41699FE17D571"/>
  </w:style>
  <w:style w:type="paragraph" w:customStyle="1" w:styleId="2181EB3DA7F04DE18529D9EE942FD01D">
    <w:name w:val="2181EB3DA7F04DE18529D9EE942FD01D"/>
  </w:style>
  <w:style w:type="paragraph" w:customStyle="1" w:styleId="SubsectionDate">
    <w:name w:val="Subsection Date"/>
    <w:basedOn w:val="Normal"/>
    <w:link w:val="SubsectionDateChar"/>
    <w:uiPriority w:val="4"/>
    <w:qFormat/>
    <w:rsid w:val="00CB6CC5"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CB6CC5"/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paragraph" w:customStyle="1" w:styleId="BD31E1CB846D40019D6AC33E3CFC9485">
    <w:name w:val="BD31E1CB846D40019D6AC33E3CFC9485"/>
  </w:style>
  <w:style w:type="paragraph" w:customStyle="1" w:styleId="237A314B12244DE78EDED5E72FB1F48B">
    <w:name w:val="237A314B12244DE78EDED5E72FB1F48B"/>
  </w:style>
  <w:style w:type="paragraph" w:customStyle="1" w:styleId="0AF1DE530EBE42F7AE5D1D55970BD0A3">
    <w:name w:val="0AF1DE530EBE42F7AE5D1D55970BD0A3"/>
  </w:style>
  <w:style w:type="paragraph" w:customStyle="1" w:styleId="6599B073489E40CDA3B7BEF9D2688B94">
    <w:name w:val="6599B073489E40CDA3B7BEF9D2688B94"/>
  </w:style>
  <w:style w:type="paragraph" w:customStyle="1" w:styleId="2B3F98726EFD4AB392C179F9512ABDC9">
    <w:name w:val="2B3F98726EFD4AB392C179F9512ABDC9"/>
  </w:style>
  <w:style w:type="paragraph" w:customStyle="1" w:styleId="C2724AB76ECB48EDA99F2939251C8488">
    <w:name w:val="C2724AB76ECB48EDA99F2939251C8488"/>
  </w:style>
  <w:style w:type="paragraph" w:customStyle="1" w:styleId="0000FB8367BF46469F55EE9F1507D3B4">
    <w:name w:val="0000FB8367BF46469F55EE9F1507D3B4"/>
  </w:style>
  <w:style w:type="paragraph" w:customStyle="1" w:styleId="BE62A96AC2084A25B2419F7C151F13D3">
    <w:name w:val="BE62A96AC2084A25B2419F7C151F13D3"/>
  </w:style>
  <w:style w:type="paragraph" w:customStyle="1" w:styleId="EA4C5CBE556E49E49BF59AC1DD0A94FA">
    <w:name w:val="EA4C5CBE556E49E49BF59AC1DD0A94FA"/>
  </w:style>
  <w:style w:type="paragraph" w:customStyle="1" w:styleId="CF08F0B4E0154BEB9908AA3922D5296F">
    <w:name w:val="CF08F0B4E0154BEB9908AA3922D5296F"/>
    <w:rsid w:val="00CB6CC5"/>
  </w:style>
  <w:style w:type="paragraph" w:customStyle="1" w:styleId="9415C05CAE2E43D0A81A53CD6E335235">
    <w:name w:val="9415C05CAE2E43D0A81A53CD6E335235"/>
    <w:rsid w:val="00CB6CC5"/>
  </w:style>
  <w:style w:type="paragraph" w:customStyle="1" w:styleId="57236221191E41B3AB9C0DBB6F7DF9ED">
    <w:name w:val="57236221191E41B3AB9C0DBB6F7DF9ED"/>
    <w:rsid w:val="00CB6CC5"/>
  </w:style>
  <w:style w:type="paragraph" w:customStyle="1" w:styleId="3BD703E8F03E49BFA1B14A5ECDF45245">
    <w:name w:val="3BD703E8F03E49BFA1B14A5ECDF45245"/>
    <w:rsid w:val="00CB6CC5"/>
  </w:style>
  <w:style w:type="paragraph" w:customStyle="1" w:styleId="2ECE393C852E415AB450C2D72F81F3C3">
    <w:name w:val="2ECE393C852E415AB450C2D72F81F3C3"/>
    <w:rsid w:val="00CB6CC5"/>
  </w:style>
  <w:style w:type="paragraph" w:customStyle="1" w:styleId="DE90D9A693934864B270FF4A6BCA9EF7">
    <w:name w:val="DE90D9A693934864B270FF4A6BCA9EF7"/>
    <w:rsid w:val="00CB6CC5"/>
  </w:style>
  <w:style w:type="paragraph" w:customStyle="1" w:styleId="00ED2E5153084DF2A92753040F8269A7">
    <w:name w:val="00ED2E5153084DF2A92753040F8269A7"/>
    <w:rsid w:val="00CB6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33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Vatsal Chheda</dc:creator>
  <cp:lastModifiedBy>Vatsal Chheda</cp:lastModifiedBy>
  <cp:revision>8</cp:revision>
  <dcterms:created xsi:type="dcterms:W3CDTF">2019-08-23T14:20:00Z</dcterms:created>
  <dcterms:modified xsi:type="dcterms:W3CDTF">2019-10-10T18:34:00Z</dcterms:modified>
</cp:coreProperties>
</file>